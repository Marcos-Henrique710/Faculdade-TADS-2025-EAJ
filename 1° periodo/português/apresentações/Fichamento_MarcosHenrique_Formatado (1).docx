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772AB" w14:textId="77777777" w:rsidR="00CC5C78" w:rsidRDefault="00CC5C78">
      <w:pPr>
        <w:pStyle w:val="Ttulo1"/>
        <w:jc w:val="both"/>
        <w:rPr>
          <w:rFonts w:ascii="Arial" w:eastAsia="Arial" w:hAnsi="Arial"/>
          <w:b w:val="0"/>
          <w:bCs w:val="0"/>
          <w:color w:val="auto"/>
          <w:sz w:val="24"/>
        </w:rPr>
      </w:pPr>
    </w:p>
    <w:p w14:paraId="0BC43071" w14:textId="77777777" w:rsidR="00CC5C78" w:rsidRDefault="00CC5C78">
      <w:pPr>
        <w:pStyle w:val="Ttulo1"/>
        <w:jc w:val="both"/>
        <w:rPr>
          <w:rFonts w:ascii="Arial" w:eastAsia="Arial" w:hAnsi="Arial"/>
          <w:b w:val="0"/>
          <w:bCs w:val="0"/>
          <w:color w:val="auto"/>
          <w:sz w:val="24"/>
        </w:rPr>
      </w:pPr>
    </w:p>
    <w:p w14:paraId="3EF79BE3" w14:textId="77777777" w:rsidR="00CC5C78" w:rsidRDefault="00CC5C78">
      <w:pPr>
        <w:pStyle w:val="Ttulo1"/>
        <w:jc w:val="both"/>
        <w:rPr>
          <w:rFonts w:ascii="Arial" w:eastAsia="Arial" w:hAnsi="Arial"/>
          <w:b w:val="0"/>
          <w:bCs w:val="0"/>
          <w:color w:val="auto"/>
          <w:sz w:val="24"/>
        </w:rPr>
      </w:pPr>
    </w:p>
    <w:p w14:paraId="24FCAEBD" w14:textId="00830F89" w:rsidR="00DF77BC" w:rsidRPr="00CC5C78" w:rsidRDefault="00CC5C78">
      <w:pPr>
        <w:pStyle w:val="Ttulo1"/>
        <w:jc w:val="both"/>
        <w:rPr>
          <w:b w:val="0"/>
          <w:bCs w:val="0"/>
          <w:color w:val="au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DE6549" wp14:editId="6F0D6300">
            <wp:simplePos x="0" y="0"/>
            <wp:positionH relativeFrom="margin">
              <wp:posOffset>-9525</wp:posOffset>
            </wp:positionH>
            <wp:positionV relativeFrom="margin">
              <wp:posOffset>0</wp:posOffset>
            </wp:positionV>
            <wp:extent cx="1009650" cy="1146175"/>
            <wp:effectExtent l="0" t="0" r="0" b="0"/>
            <wp:wrapSquare wrapText="bothSides"/>
            <wp:docPr id="4102" name="Picture 3" descr="C:\Users\Luciana\Pictures\brasao-ufrn.png">
              <a:extLst xmlns:a="http://schemas.openxmlformats.org/drawingml/2006/main">
                <a:ext uri="{FF2B5EF4-FFF2-40B4-BE49-F238E27FC236}">
                  <a16:creationId xmlns:a16="http://schemas.microsoft.com/office/drawing/2014/main" id="{06CF0564-D98A-FF72-14C0-6B7F2F9AEB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Picture 3" descr="C:\Users\Luciana\Pictures\brasao-ufrn.png">
                      <a:extLst>
                        <a:ext uri="{FF2B5EF4-FFF2-40B4-BE49-F238E27FC236}">
                          <a16:creationId xmlns:a16="http://schemas.microsoft.com/office/drawing/2014/main" id="{06CF0564-D98A-FF72-14C0-6B7F2F9AEB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00000" w:rsidRPr="00CC5C78">
        <w:rPr>
          <w:rFonts w:ascii="Arial" w:eastAsia="Arial" w:hAnsi="Arial"/>
          <w:b w:val="0"/>
          <w:bCs w:val="0"/>
          <w:color w:val="auto"/>
          <w:sz w:val="24"/>
        </w:rPr>
        <w:t>Universidade</w:t>
      </w:r>
      <w:proofErr w:type="spellEnd"/>
      <w:r w:rsidR="00000000" w:rsidRPr="00CC5C78">
        <w:rPr>
          <w:rFonts w:ascii="Arial" w:eastAsia="Arial" w:hAnsi="Arial"/>
          <w:b w:val="0"/>
          <w:bCs w:val="0"/>
          <w:color w:val="auto"/>
          <w:sz w:val="24"/>
        </w:rPr>
        <w:t xml:space="preserve"> Federal do Rio Grande do Norte – UFRN</w:t>
      </w:r>
    </w:p>
    <w:p w14:paraId="0CC855C4" w14:textId="77777777" w:rsidR="00DF77BC" w:rsidRDefault="00000000">
      <w:pPr>
        <w:jc w:val="both"/>
      </w:pPr>
      <w:r>
        <w:rPr>
          <w:rFonts w:ascii="Arial" w:eastAsia="Arial" w:hAnsi="Arial"/>
        </w:rPr>
        <w:t>Escola Agrícola de Jundiaí – EAJ</w:t>
      </w:r>
    </w:p>
    <w:p w14:paraId="7C8EF027" w14:textId="77777777" w:rsidR="00DF77BC" w:rsidRDefault="00000000">
      <w:pPr>
        <w:jc w:val="both"/>
      </w:pPr>
      <w:r>
        <w:rPr>
          <w:rFonts w:ascii="Arial" w:eastAsia="Arial" w:hAnsi="Arial"/>
        </w:rPr>
        <w:t>Nome do docente: Luciana Dantas de Souza</w:t>
      </w:r>
    </w:p>
    <w:p w14:paraId="12A011F7" w14:textId="78A5C754" w:rsidR="00DF77BC" w:rsidRDefault="00000000">
      <w:pPr>
        <w:jc w:val="both"/>
      </w:pPr>
      <w:r>
        <w:rPr>
          <w:rFonts w:ascii="Arial" w:eastAsia="Arial" w:hAnsi="Arial"/>
        </w:rPr>
        <w:t xml:space="preserve">Nome do </w:t>
      </w:r>
      <w:proofErr w:type="spellStart"/>
      <w:r>
        <w:rPr>
          <w:rFonts w:ascii="Arial" w:eastAsia="Arial" w:hAnsi="Arial"/>
        </w:rPr>
        <w:t>discente</w:t>
      </w:r>
      <w:proofErr w:type="spellEnd"/>
      <w:r>
        <w:rPr>
          <w:rFonts w:ascii="Arial" w:eastAsia="Arial" w:hAnsi="Arial"/>
        </w:rPr>
        <w:t>: Marcos Henrique</w:t>
      </w:r>
      <w:r w:rsidR="00CC5C78">
        <w:rPr>
          <w:rFonts w:ascii="Arial" w:eastAsia="Arial" w:hAnsi="Arial"/>
        </w:rPr>
        <w:t xml:space="preserve"> Barbosa Pessoa</w:t>
      </w:r>
    </w:p>
    <w:p w14:paraId="21DDE5B5" w14:textId="77777777" w:rsidR="00DF77BC" w:rsidRPr="00CC5C78" w:rsidRDefault="00DF77BC" w:rsidP="00CC5C78"/>
    <w:p w14:paraId="58C21457" w14:textId="77777777" w:rsidR="00DF77BC" w:rsidRDefault="00000000" w:rsidP="00CC5C78">
      <w:pPr>
        <w:pStyle w:val="Ttulo2"/>
        <w:rPr>
          <w:rFonts w:ascii="Arial" w:eastAsia="Arial" w:hAnsi="Arial"/>
          <w:b w:val="0"/>
          <w:bCs w:val="0"/>
          <w:color w:val="auto"/>
          <w:sz w:val="24"/>
        </w:rPr>
      </w:pPr>
      <w:proofErr w:type="spellStart"/>
      <w:r w:rsidRPr="00CC5C78">
        <w:rPr>
          <w:rFonts w:ascii="Arial" w:eastAsia="Arial" w:hAnsi="Arial"/>
          <w:b w:val="0"/>
          <w:bCs w:val="0"/>
          <w:color w:val="auto"/>
          <w:sz w:val="24"/>
        </w:rPr>
        <w:t>Referência</w:t>
      </w:r>
      <w:proofErr w:type="spellEnd"/>
      <w:r w:rsidRPr="00CC5C78">
        <w:rPr>
          <w:rFonts w:ascii="Arial" w:eastAsia="Arial" w:hAnsi="Arial"/>
          <w:b w:val="0"/>
          <w:bCs w:val="0"/>
          <w:color w:val="auto"/>
          <w:sz w:val="24"/>
        </w:rPr>
        <w:t xml:space="preserve"> </w:t>
      </w:r>
      <w:proofErr w:type="spellStart"/>
      <w:r w:rsidRPr="00CC5C78">
        <w:rPr>
          <w:rFonts w:ascii="Arial" w:eastAsia="Arial" w:hAnsi="Arial"/>
          <w:b w:val="0"/>
          <w:bCs w:val="0"/>
          <w:color w:val="auto"/>
          <w:sz w:val="24"/>
        </w:rPr>
        <w:t>Bibliográfica</w:t>
      </w:r>
      <w:proofErr w:type="spellEnd"/>
    </w:p>
    <w:p w14:paraId="19347F13" w14:textId="77777777" w:rsidR="00286FEA" w:rsidRPr="00286FEA" w:rsidRDefault="00286FEA" w:rsidP="00286FEA"/>
    <w:p w14:paraId="2893214D" w14:textId="60F8CBCC" w:rsidR="00DF77BC" w:rsidRDefault="00CC5C78" w:rsidP="00CC5C78">
      <w:r>
        <w:rPr>
          <w:rFonts w:ascii="Arial" w:eastAsia="Arial" w:hAnsi="Arial"/>
        </w:rPr>
        <w:t>GARCEZ</w:t>
      </w:r>
      <w:r w:rsidR="00000000">
        <w:rPr>
          <w:rFonts w:ascii="Arial" w:eastAsia="Arial" w:hAnsi="Arial"/>
        </w:rPr>
        <w:t xml:space="preserve">, </w:t>
      </w:r>
      <w:r>
        <w:rPr>
          <w:rFonts w:ascii="Arial" w:eastAsia="Arial" w:hAnsi="Arial"/>
        </w:rPr>
        <w:t>Lucília H</w:t>
      </w:r>
      <w:r w:rsidR="00000000"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do</w:t>
      </w:r>
      <w:proofErr w:type="spellEnd"/>
      <w:r>
        <w:rPr>
          <w:rFonts w:ascii="Arial" w:eastAsia="Arial" w:hAnsi="Arial"/>
        </w:rPr>
        <w:t xml:space="preserve"> Carmo.</w:t>
      </w:r>
      <w:r w:rsidR="00000000"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Os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mitos</w:t>
      </w:r>
      <w:proofErr w:type="spellEnd"/>
      <w:r>
        <w:rPr>
          <w:rFonts w:ascii="Arial" w:eastAsia="Arial" w:hAnsi="Arial"/>
        </w:rPr>
        <w:t xml:space="preserve"> que </w:t>
      </w:r>
      <w:proofErr w:type="spellStart"/>
      <w:r>
        <w:rPr>
          <w:rFonts w:ascii="Arial" w:eastAsia="Arial" w:hAnsi="Arial"/>
        </w:rPr>
        <w:t>cercam</w:t>
      </w:r>
      <w:proofErr w:type="spellEnd"/>
      <w:r>
        <w:rPr>
          <w:rFonts w:ascii="Arial" w:eastAsia="Arial" w:hAnsi="Arial"/>
        </w:rPr>
        <w:t xml:space="preserve"> o </w:t>
      </w:r>
      <w:proofErr w:type="spellStart"/>
      <w:r>
        <w:rPr>
          <w:rFonts w:ascii="Arial" w:eastAsia="Arial" w:hAnsi="Arial"/>
        </w:rPr>
        <w:t>ato</w:t>
      </w:r>
      <w:proofErr w:type="spellEnd"/>
      <w:r>
        <w:rPr>
          <w:rFonts w:ascii="Arial" w:eastAsia="Arial" w:hAnsi="Arial"/>
        </w:rPr>
        <w:t xml:space="preserve"> de </w:t>
      </w:r>
      <w:proofErr w:type="spellStart"/>
      <w:r>
        <w:rPr>
          <w:rFonts w:ascii="Arial" w:eastAsia="Arial" w:hAnsi="Arial"/>
        </w:rPr>
        <w:t>escrever</w:t>
      </w:r>
      <w:proofErr w:type="spellEnd"/>
      <w:r w:rsidR="00000000">
        <w:rPr>
          <w:rFonts w:ascii="Arial" w:eastAsia="Arial" w:hAnsi="Arial"/>
        </w:rPr>
        <w:t xml:space="preserve">. </w:t>
      </w:r>
      <w:r w:rsidR="00707D31">
        <w:rPr>
          <w:rFonts w:ascii="Arial" w:eastAsia="Arial" w:hAnsi="Arial"/>
        </w:rPr>
        <w:t xml:space="preserve">Tecnica de </w:t>
      </w:r>
      <w:proofErr w:type="spellStart"/>
      <w:r w:rsidR="00707D31">
        <w:rPr>
          <w:rFonts w:ascii="Arial" w:eastAsia="Arial" w:hAnsi="Arial"/>
        </w:rPr>
        <w:t>redação</w:t>
      </w:r>
      <w:proofErr w:type="spellEnd"/>
      <w:r w:rsidR="00707D31">
        <w:rPr>
          <w:rFonts w:ascii="Arial" w:eastAsia="Arial" w:hAnsi="Arial"/>
        </w:rPr>
        <w:t xml:space="preserve">: O que é </w:t>
      </w:r>
      <w:proofErr w:type="spellStart"/>
      <w:r w:rsidR="00707D31">
        <w:rPr>
          <w:rFonts w:ascii="Arial" w:eastAsia="Arial" w:hAnsi="Arial"/>
        </w:rPr>
        <w:t>preciso</w:t>
      </w:r>
      <w:proofErr w:type="spellEnd"/>
      <w:r w:rsidR="00707D31">
        <w:rPr>
          <w:rFonts w:ascii="Arial" w:eastAsia="Arial" w:hAnsi="Arial"/>
        </w:rPr>
        <w:t xml:space="preserve"> saber para </w:t>
      </w:r>
      <w:proofErr w:type="spellStart"/>
      <w:r w:rsidR="00707D31">
        <w:rPr>
          <w:rFonts w:ascii="Arial" w:eastAsia="Arial" w:hAnsi="Arial"/>
        </w:rPr>
        <w:t>bem</w:t>
      </w:r>
      <w:proofErr w:type="spellEnd"/>
      <w:r w:rsidR="00707D31">
        <w:rPr>
          <w:rFonts w:ascii="Arial" w:eastAsia="Arial" w:hAnsi="Arial"/>
        </w:rPr>
        <w:t xml:space="preserve"> </w:t>
      </w:r>
      <w:proofErr w:type="spellStart"/>
      <w:r w:rsidR="00707D31">
        <w:rPr>
          <w:rFonts w:ascii="Arial" w:eastAsia="Arial" w:hAnsi="Arial"/>
        </w:rPr>
        <w:t>escrever</w:t>
      </w:r>
      <w:proofErr w:type="spellEnd"/>
      <w:r w:rsidR="00707D31">
        <w:rPr>
          <w:rFonts w:ascii="Arial" w:eastAsia="Arial" w:hAnsi="Arial"/>
        </w:rPr>
        <w:t>. 3. Ed.</w:t>
      </w:r>
      <w:r w:rsidR="00000000">
        <w:rPr>
          <w:rFonts w:ascii="Arial" w:eastAsia="Arial" w:hAnsi="Arial"/>
        </w:rPr>
        <w:t xml:space="preserve"> </w:t>
      </w:r>
      <w:r w:rsidR="00707D31">
        <w:rPr>
          <w:rFonts w:ascii="Arial" w:eastAsia="Arial" w:hAnsi="Arial"/>
        </w:rPr>
        <w:t>São Paulo</w:t>
      </w:r>
      <w:r w:rsidR="00000000">
        <w:rPr>
          <w:rFonts w:ascii="Arial" w:eastAsia="Arial" w:hAnsi="Arial"/>
        </w:rPr>
        <w:t xml:space="preserve">: </w:t>
      </w:r>
      <w:r w:rsidR="00707D31">
        <w:rPr>
          <w:rFonts w:ascii="Arial" w:eastAsia="Arial" w:hAnsi="Arial"/>
        </w:rPr>
        <w:t>Martins Fontes</w:t>
      </w:r>
      <w:r w:rsidR="00000000">
        <w:rPr>
          <w:rFonts w:ascii="Arial" w:eastAsia="Arial" w:hAnsi="Arial"/>
        </w:rPr>
        <w:t xml:space="preserve">, </w:t>
      </w:r>
      <w:r w:rsidR="00707D31">
        <w:rPr>
          <w:rFonts w:ascii="Arial" w:eastAsia="Arial" w:hAnsi="Arial"/>
        </w:rPr>
        <w:t>2012</w:t>
      </w:r>
      <w:r w:rsidR="00000000">
        <w:rPr>
          <w:rFonts w:ascii="Arial" w:eastAsia="Arial" w:hAnsi="Arial"/>
        </w:rPr>
        <w:t>.</w:t>
      </w:r>
      <w:r w:rsidR="00707D31">
        <w:rPr>
          <w:rFonts w:ascii="Arial" w:eastAsia="Arial" w:hAnsi="Arial"/>
        </w:rPr>
        <w:t xml:space="preserve"> P. 1-12.</w:t>
      </w:r>
    </w:p>
    <w:p w14:paraId="2F715CB1" w14:textId="77777777" w:rsidR="00DF77BC" w:rsidRDefault="00DF77BC">
      <w:pPr>
        <w:jc w:val="both"/>
      </w:pPr>
    </w:p>
    <w:p w14:paraId="2AFDC459" w14:textId="77777777" w:rsidR="00DF77BC" w:rsidRPr="00CC5C78" w:rsidRDefault="00000000">
      <w:pPr>
        <w:pStyle w:val="Ttulo2"/>
        <w:jc w:val="both"/>
        <w:rPr>
          <w:b w:val="0"/>
          <w:bCs w:val="0"/>
          <w:color w:val="auto"/>
        </w:rPr>
      </w:pPr>
      <w:r w:rsidRPr="00CC5C78">
        <w:rPr>
          <w:rFonts w:ascii="Arial" w:eastAsia="Arial" w:hAnsi="Arial"/>
          <w:b w:val="0"/>
          <w:bCs w:val="0"/>
          <w:color w:val="auto"/>
          <w:sz w:val="24"/>
        </w:rPr>
        <w:t>Fichamento Textual</w:t>
      </w:r>
    </w:p>
    <w:p w14:paraId="64626033" w14:textId="1D60969F" w:rsidR="00DF77BC" w:rsidRDefault="00000000">
      <w:pPr>
        <w:jc w:val="both"/>
      </w:pPr>
      <w:r>
        <w:rPr>
          <w:rFonts w:ascii="Arial" w:eastAsia="Arial" w:hAnsi="Arial"/>
        </w:rPr>
        <w:t xml:space="preserve">O texto fala sobre </w:t>
      </w:r>
      <w:proofErr w:type="gramStart"/>
      <w:r>
        <w:rPr>
          <w:rFonts w:ascii="Arial" w:eastAsia="Arial" w:hAnsi="Arial"/>
        </w:rPr>
        <w:t>a</w:t>
      </w:r>
      <w:proofErr w:type="gramEnd"/>
      <w:r>
        <w:rPr>
          <w:rFonts w:ascii="Arial" w:eastAsia="Arial" w:hAnsi="Arial"/>
        </w:rPr>
        <w:t xml:space="preserve"> importância da escrita e os mitos que a cercam, mostrando como essas crenças podem atrapalhar tanto quem está começando quanto quem já escreve há mais tempo. O autor começa tratando do Mito do Gênio, que é aquela ideia de que só escreve bem quem já nasceu com um talento natural. Mas ele desconstrói isso dizendo que a escrita é uma habilidade que qualquer pessoa pode desenvolver com prática, dedicação e esforço.</w:t>
      </w:r>
      <w:r>
        <w:rPr>
          <w:rFonts w:ascii="Arial" w:eastAsia="Arial" w:hAnsi="Arial"/>
        </w:rPr>
        <w:br/>
      </w:r>
      <w:r>
        <w:rPr>
          <w:rFonts w:ascii="Arial" w:eastAsia="Arial" w:hAnsi="Arial"/>
        </w:rPr>
        <w:br/>
        <w:t>Depois, vem o Mito da Inspiração, que seria aquela ideia de que só dá pra escrever quando bate aquela inspiração do nada. O autor mostra que, na verdade, ter uma rotina, escrever sempre e ter disciplina funciona muito mais do que ficar esperando um momento mágico chegar. Isso faz muito sentido hoje em dia, em que a gente vive cheio de pressão e acaba se frustrando se espera demais da “inspiração”.</w:t>
      </w:r>
      <w:r>
        <w:rPr>
          <w:rFonts w:ascii="Arial" w:eastAsia="Arial" w:hAnsi="Arial"/>
        </w:rPr>
        <w:br/>
      </w:r>
      <w:r>
        <w:rPr>
          <w:rFonts w:ascii="Arial" w:eastAsia="Arial" w:hAnsi="Arial"/>
        </w:rPr>
        <w:br/>
        <w:t xml:space="preserve">Outro ponto que ele trata é o Mito da Perfeição, como se o primeiro rascunho já </w:t>
      </w:r>
      <w:r>
        <w:rPr>
          <w:rFonts w:ascii="Arial" w:eastAsia="Arial" w:hAnsi="Arial"/>
        </w:rPr>
        <w:lastRenderedPageBreak/>
        <w:t xml:space="preserve">tivesse que sair perfeito. O autor deixa claro que escrever é um processo, que envolve erro, revisão e reescrita. E que é justamente aí que a escrita vai se lapidando até ficar boa. Isso é algo que muita gente sente </w:t>
      </w:r>
      <w:proofErr w:type="spellStart"/>
      <w:r>
        <w:rPr>
          <w:rFonts w:ascii="Arial" w:eastAsia="Arial" w:hAnsi="Arial"/>
        </w:rPr>
        <w:t>na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pele</w:t>
      </w:r>
      <w:proofErr w:type="spellEnd"/>
      <w:r>
        <w:rPr>
          <w:rFonts w:ascii="Arial" w:eastAsia="Arial" w:hAnsi="Arial"/>
        </w:rPr>
        <w:t xml:space="preserve"> o </w:t>
      </w:r>
      <w:proofErr w:type="spellStart"/>
      <w:r>
        <w:rPr>
          <w:rFonts w:ascii="Arial" w:eastAsia="Arial" w:hAnsi="Arial"/>
        </w:rPr>
        <w:t>medo</w:t>
      </w:r>
      <w:proofErr w:type="spellEnd"/>
      <w:r>
        <w:rPr>
          <w:rFonts w:ascii="Arial" w:eastAsia="Arial" w:hAnsi="Arial"/>
        </w:rPr>
        <w:t xml:space="preserve"> de </w:t>
      </w:r>
      <w:proofErr w:type="spellStart"/>
      <w:r>
        <w:rPr>
          <w:rFonts w:ascii="Arial" w:eastAsia="Arial" w:hAnsi="Arial"/>
        </w:rPr>
        <w:t>errar</w:t>
      </w:r>
      <w:proofErr w:type="spellEnd"/>
      <w:r>
        <w:rPr>
          <w:rFonts w:ascii="Arial" w:eastAsia="Arial" w:hAnsi="Arial"/>
        </w:rPr>
        <w:t xml:space="preserve"> acaba travando.</w:t>
      </w:r>
      <w:r>
        <w:rPr>
          <w:rFonts w:ascii="Arial" w:eastAsia="Arial" w:hAnsi="Arial"/>
        </w:rPr>
        <w:br/>
      </w:r>
      <w:r>
        <w:rPr>
          <w:rFonts w:ascii="Arial" w:eastAsia="Arial" w:hAnsi="Arial"/>
        </w:rPr>
        <w:br/>
        <w:t>E por último, ele fala do Mito do Público, que é quando a gente se preocupa tanto com o que os outros vão achar, que nem consegue escrever direito. A dica que ele dá é escrever pra você primeiro, sem se prender tanto ao julgamento alheio. Isso ajuda a manter a autenticidade, coisa que se perde fácil quando se tenta agradar a todos.</w:t>
      </w:r>
    </w:p>
    <w:p w14:paraId="2D116483" w14:textId="77777777" w:rsidR="00DF77BC" w:rsidRPr="00CC5C78" w:rsidRDefault="00000000">
      <w:pPr>
        <w:pStyle w:val="Ttulo2"/>
        <w:jc w:val="both"/>
        <w:rPr>
          <w:b w:val="0"/>
          <w:bCs w:val="0"/>
          <w:color w:val="auto"/>
        </w:rPr>
      </w:pPr>
      <w:r w:rsidRPr="00CC5C78">
        <w:rPr>
          <w:rFonts w:ascii="Arial" w:eastAsia="Arial" w:hAnsi="Arial"/>
          <w:b w:val="0"/>
          <w:bCs w:val="0"/>
          <w:color w:val="auto"/>
          <w:sz w:val="24"/>
        </w:rPr>
        <w:t>Considerações Finais</w:t>
      </w:r>
    </w:p>
    <w:p w14:paraId="0F49C338" w14:textId="176806E5" w:rsidR="00DF77BC" w:rsidRDefault="00000000">
      <w:pPr>
        <w:jc w:val="both"/>
      </w:pPr>
      <w:r>
        <w:rPr>
          <w:rFonts w:ascii="Arial" w:eastAsia="Arial" w:hAnsi="Arial"/>
        </w:rPr>
        <w:t xml:space="preserve">No geral, o texto é um convite a repensar essas ideias que limitam nossa relação com </w:t>
      </w:r>
      <w:proofErr w:type="gramStart"/>
      <w:r>
        <w:rPr>
          <w:rFonts w:ascii="Arial" w:eastAsia="Arial" w:hAnsi="Arial"/>
        </w:rPr>
        <w:t>a</w:t>
      </w:r>
      <w:proofErr w:type="gramEnd"/>
      <w:r>
        <w:rPr>
          <w:rFonts w:ascii="Arial" w:eastAsia="Arial" w:hAnsi="Arial"/>
        </w:rPr>
        <w:t xml:space="preserve"> escrita. Quebrar esses mitos ajuda a gente a se sentir mais à vontade, mais confiante. A mensagem principal é que todo </w:t>
      </w:r>
      <w:proofErr w:type="spellStart"/>
      <w:r>
        <w:rPr>
          <w:rFonts w:ascii="Arial" w:eastAsia="Arial" w:hAnsi="Arial"/>
        </w:rPr>
        <w:t>mundo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pode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escrever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desde</w:t>
      </w:r>
      <w:proofErr w:type="spellEnd"/>
      <w:r>
        <w:rPr>
          <w:rFonts w:ascii="Arial" w:eastAsia="Arial" w:hAnsi="Arial"/>
        </w:rPr>
        <w:t xml:space="preserve"> que </w:t>
      </w:r>
      <w:proofErr w:type="spellStart"/>
      <w:r>
        <w:rPr>
          <w:rFonts w:ascii="Arial" w:eastAsia="Arial" w:hAnsi="Arial"/>
        </w:rPr>
        <w:t>esteja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disposto</w:t>
      </w:r>
      <w:proofErr w:type="spellEnd"/>
      <w:r>
        <w:rPr>
          <w:rFonts w:ascii="Arial" w:eastAsia="Arial" w:hAnsi="Arial"/>
        </w:rPr>
        <w:t xml:space="preserve"> </w:t>
      </w:r>
      <w:proofErr w:type="gramStart"/>
      <w:r>
        <w:rPr>
          <w:rFonts w:ascii="Arial" w:eastAsia="Arial" w:hAnsi="Arial"/>
        </w:rPr>
        <w:t>a</w:t>
      </w:r>
      <w:proofErr w:type="gramEnd"/>
      <w:r>
        <w:rPr>
          <w:rFonts w:ascii="Arial" w:eastAsia="Arial" w:hAnsi="Arial"/>
        </w:rPr>
        <w:t xml:space="preserve"> encarar o processo, errar, aprender e tentar de novo. Num mundo em que escrever virou algo tão presente (seja num e-mail, num texto, num post), poder se expressar com clareza e verdade é algo poderoso e libertador.</w:t>
      </w:r>
    </w:p>
    <w:sectPr w:rsidR="00DF77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3918635">
    <w:abstractNumId w:val="8"/>
  </w:num>
  <w:num w:numId="2" w16cid:durableId="208035346">
    <w:abstractNumId w:val="6"/>
  </w:num>
  <w:num w:numId="3" w16cid:durableId="1118530840">
    <w:abstractNumId w:val="5"/>
  </w:num>
  <w:num w:numId="4" w16cid:durableId="1166434155">
    <w:abstractNumId w:val="4"/>
  </w:num>
  <w:num w:numId="5" w16cid:durableId="1239631125">
    <w:abstractNumId w:val="7"/>
  </w:num>
  <w:num w:numId="6" w16cid:durableId="719281532">
    <w:abstractNumId w:val="3"/>
  </w:num>
  <w:num w:numId="7" w16cid:durableId="313409510">
    <w:abstractNumId w:val="2"/>
  </w:num>
  <w:num w:numId="8" w16cid:durableId="18895196">
    <w:abstractNumId w:val="1"/>
  </w:num>
  <w:num w:numId="9" w16cid:durableId="61737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F84"/>
    <w:rsid w:val="00286FEA"/>
    <w:rsid w:val="0029639D"/>
    <w:rsid w:val="00326F90"/>
    <w:rsid w:val="00707D31"/>
    <w:rsid w:val="00AA1D8D"/>
    <w:rsid w:val="00B47730"/>
    <w:rsid w:val="00CB0664"/>
    <w:rsid w:val="00CC5C78"/>
    <w:rsid w:val="00DF77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62C85C"/>
  <w14:defaultImageDpi w14:val="300"/>
  <w15:docId w15:val="{913E961F-5822-400F-98A3-0A6C1B04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375</Words>
  <Characters>2028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Marcos Henrique</cp:lastModifiedBy>
  <cp:revision>4</cp:revision>
  <dcterms:created xsi:type="dcterms:W3CDTF">2013-12-23T23:15:00Z</dcterms:created>
  <dcterms:modified xsi:type="dcterms:W3CDTF">2025-07-08T23:59:00Z</dcterms:modified>
  <cp:category/>
</cp:coreProperties>
</file>